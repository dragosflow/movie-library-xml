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Movie Collection Database - Problem Analysis &amp; Requirements</w:t>
      </w:r>
    </w:p>
    <w:p>
      <w:pPr>
        <w:pStyle w:val="Heading2"/>
      </w:pPr>
      <w:r>
        <w:t>Problem Analysis &amp; Requirement</w:t>
      </w:r>
    </w:p>
    <w:p>
      <w:r>
        <w:t>The chosen domain is a movie collection database, useful for querying movies, actors, and genres, along with their interrelations. This could extend into a more complex application where users search by genre, director, or actor.</w:t>
      </w:r>
    </w:p>
    <w:p>
      <w:pPr>
        <w:pStyle w:val="Heading2"/>
      </w:pPr>
      <w:r>
        <w:t>Main Groups (Level 1 Nodes)</w:t>
      </w:r>
    </w:p>
    <w:p>
      <w:r>
        <w:t>The main groups in the XML structure include the following:</w:t>
      </w:r>
    </w:p>
    <w:p>
      <w:pPr>
        <w:pStyle w:val="ListBullet"/>
      </w:pPr>
      <w:r>
        <w:t>1. Movies: Stores details of each movie, including title, year, and associated actors (as references).</w:t>
      </w:r>
    </w:p>
    <w:p>
      <w:pPr>
        <w:pStyle w:val="ListBullet"/>
      </w:pPr>
      <w:r>
        <w:t>2. Actors: Lists actors with unique attributes like nationality.</w:t>
      </w:r>
    </w:p>
    <w:p>
      <w:pPr>
        <w:pStyle w:val="ListBullet"/>
      </w:pPr>
      <w:r>
        <w:t>3. Genres: Defines genre categories for movies.</w:t>
      </w:r>
    </w:p>
    <w:p>
      <w:pPr>
        <w:pStyle w:val="Heading2"/>
      </w:pPr>
      <w:r>
        <w:t>Attributes as Keys</w:t>
      </w:r>
    </w:p>
    <w:p>
      <w:r>
        <w:t>The XML schema uses specific attributes to manage relationships and ensure unique identification within the movie collection database:</w:t>
      </w:r>
    </w:p>
    <w:p>
      <w:pPr>
        <w:pStyle w:val="ListBullet"/>
      </w:pPr>
      <w:r>
        <w:t>• Each movie element uses an 'id' attribute for unique identification and a 'genreId' attribute to link to a genre.</w:t>
      </w:r>
    </w:p>
    <w:p>
      <w:pPr>
        <w:pStyle w:val="ListBullet"/>
      </w:pPr>
      <w:r>
        <w:t>• Actor references within a movie element use 'actorId' attributes to link back to the actor definitions.</w:t>
      </w:r>
    </w:p>
    <w:p>
      <w:pPr>
        <w:pStyle w:val="Heading2"/>
      </w:pPr>
      <w:r>
        <w:t>Parsers Used</w:t>
      </w:r>
    </w:p>
    <w:p>
      <w:r>
        <w:t>The following parsers are used to process and handle the XML data for the movie collection:</w:t>
      </w:r>
    </w:p>
    <w:p>
      <w:pPr>
        <w:pStyle w:val="ListBullet"/>
      </w:pPr>
      <w:r>
        <w:t>• DOMParser</w:t>
      </w:r>
    </w:p>
    <w:p>
      <w:pPr>
        <w:pStyle w:val="ListBullet"/>
      </w:pPr>
      <w:r>
        <w:t>• SAXParser</w:t>
      </w:r>
    </w:p>
    <w:p>
      <w:pPr>
        <w:pStyle w:val="ListBullet"/>
      </w:pPr>
      <w:r>
        <w:t>• Fast-xml-parser</w:t>
      </w:r>
    </w:p>
    <w:p>
      <w:pPr>
        <w:pStyle w:val="Heading2"/>
      </w:pPr>
      <w:r>
        <w:t>Pipeline Operations</w:t>
      </w:r>
    </w:p>
    <w:p>
      <w:r>
        <w:t>Potential operations to query and utilize the movie collection data include:</w:t>
      </w:r>
    </w:p>
    <w:p>
      <w:pPr>
        <w:pStyle w:val="ListBullet"/>
      </w:pPr>
      <w:r>
        <w:t>• List all movies of a particular genre.</w:t>
      </w:r>
    </w:p>
    <w:p>
      <w:pPr>
        <w:pStyle w:val="ListBullet"/>
      </w:pPr>
      <w:r>
        <w:t>• Find all movies by a specific director.</w:t>
      </w:r>
    </w:p>
    <w:p>
      <w:pPr>
        <w:pStyle w:val="ListBullet"/>
      </w:pPr>
      <w:r>
        <w:t>• List all movies involving a particular actor.</w:t>
      </w:r>
    </w:p>
    <w:p>
      <w:pPr>
        <w:pStyle w:val="Heading2"/>
      </w:pPr>
      <w:r>
        <w:t>XML Document</w:t>
      </w:r>
    </w:p>
    <w:p>
      <w:r>
        <w:t>The XML document used in this database can be found at the following link: https://github.com/dragosflow/movie-library-xml/blob/main/electron/assets/data/movieCollection.xml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